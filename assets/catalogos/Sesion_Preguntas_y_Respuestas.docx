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63C0" w:rsidRPr="00E37F9D" w:rsidRDefault="00000000">
      <w:pPr>
        <w:pStyle w:val="Ttulo1"/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lang w:val="es-MX"/>
        </w:rPr>
        <w:t>SESIÓN DE PREGUNTAS Y RESPUESTAS</w:t>
      </w:r>
    </w:p>
    <w:p w:rsidR="007C63C0" w:rsidRPr="00E37F9D" w:rsidRDefault="00000000">
      <w:pPr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lang w:val="es-MX"/>
        </w:rPr>
        <w:t>Duración: 15 minutos</w:t>
      </w:r>
    </w:p>
    <w:p w:rsidR="007C63C0" w:rsidRPr="00E37F9D" w:rsidRDefault="00000000">
      <w:pPr>
        <w:pStyle w:val="Ttulo2"/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lang w:val="es-MX"/>
        </w:rPr>
        <w:t>1. Introducción (2 minutos)</w:t>
      </w:r>
    </w:p>
    <w:p w:rsidR="007C63C0" w:rsidRPr="00E37F9D" w:rsidRDefault="00000000">
      <w:pPr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Bienvenidos a nuestra sesión de preguntas y respuestas. Tenemos 15 minutos para aclarar dudas y fijar tareas para la próxima reunión. Les pido que sus preguntas sean breves y directas para aprovechar al máximo el tiempo. Comencemos.</w:t>
      </w:r>
    </w:p>
    <w:p w:rsidR="007C63C0" w:rsidRPr="00E37F9D" w:rsidRDefault="00000000">
      <w:pPr>
        <w:pStyle w:val="Ttulo2"/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lang w:val="es-MX"/>
        </w:rPr>
        <w:t>2. Preguntas y Respuestas (10 minutos)</w:t>
      </w:r>
    </w:p>
    <w:p w:rsidR="007C63C0" w:rsidRPr="00E37F9D" w:rsidRDefault="00000000">
      <w:pPr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¿Quién tiene la primera pregunta?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Participante 1: </w:t>
      </w:r>
      <w:r w:rsidRPr="00E37F9D">
        <w:rPr>
          <w:rFonts w:ascii="Arial" w:hAnsi="Arial" w:cs="Arial"/>
          <w:lang w:val="es-MX"/>
        </w:rPr>
        <w:t>[Pregunta sobre el proyecto o tarea específica]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Gracias por tu pregunta. [Respuesta detallada]. ¿Quedó claro o necesitas más información?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Participante 1: </w:t>
      </w:r>
      <w:r w:rsidRPr="00E37F9D">
        <w:rPr>
          <w:rFonts w:ascii="Arial" w:hAnsi="Arial" w:cs="Arial"/>
          <w:lang w:val="es-MX"/>
        </w:rPr>
        <w:t>[Afirmación o aclaración</w:t>
      </w:r>
      <w:r w:rsidR="00E37F9D" w:rsidRPr="00E37F9D">
        <w:rPr>
          <w:rFonts w:ascii="Arial" w:hAnsi="Arial" w:cs="Arial"/>
          <w:lang w:val="es-MX"/>
        </w:rPr>
        <w:t>-puedes utilizar las tarjetas verdes y rojas</w:t>
      </w:r>
      <w:r w:rsidRPr="00E37F9D">
        <w:rPr>
          <w:rFonts w:ascii="Arial" w:hAnsi="Arial" w:cs="Arial"/>
          <w:lang w:val="es-MX"/>
        </w:rPr>
        <w:t>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Perfecto. ¿Otra pregunta?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Participante 2: </w:t>
      </w:r>
      <w:r w:rsidRPr="00E37F9D">
        <w:rPr>
          <w:rFonts w:ascii="Arial" w:hAnsi="Arial" w:cs="Arial"/>
          <w:lang w:val="es-MX"/>
        </w:rPr>
        <w:t>[Pregunta sobre el proyecto o tarea específica]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Excelente pregunta. [Respuesta detallada]. ¿Esto responde tu inquietud?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Participante 2: </w:t>
      </w:r>
      <w:r w:rsidRPr="00E37F9D">
        <w:rPr>
          <w:rFonts w:ascii="Arial" w:hAnsi="Arial" w:cs="Arial"/>
          <w:lang w:val="es-MX"/>
        </w:rPr>
        <w:t>[Afirmación o aclaración]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Muy bien. ¿Alguien más?</w:t>
      </w:r>
      <w:r w:rsidRPr="00E37F9D">
        <w:rPr>
          <w:rFonts w:ascii="Arial" w:hAnsi="Arial" w:cs="Arial"/>
          <w:lang w:val="es-MX"/>
        </w:rPr>
        <w:br/>
        <w:t>[Repetir el proceso hasta que pasen 10 minutos]</w:t>
      </w:r>
    </w:p>
    <w:p w:rsidR="007C63C0" w:rsidRPr="00E37F9D" w:rsidRDefault="00000000">
      <w:pPr>
        <w:pStyle w:val="Ttulo2"/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lang w:val="es-MX"/>
        </w:rPr>
        <w:t>3. Fijación de Tareas (3 minutos)</w:t>
      </w:r>
    </w:p>
    <w:p w:rsidR="007C63C0" w:rsidRPr="00E37F9D" w:rsidRDefault="00000000">
      <w:pPr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Ahora pasemos a fijar las tareas para la próxima reunión.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Tarea 1: </w:t>
      </w:r>
      <w:r w:rsidRPr="00E37F9D">
        <w:rPr>
          <w:rFonts w:ascii="Arial" w:hAnsi="Arial" w:cs="Arial"/>
          <w:lang w:val="es-MX"/>
        </w:rPr>
        <w:t>[Descripción breve de la tarea]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Responsable: </w:t>
      </w:r>
      <w:r w:rsidRPr="00E37F9D">
        <w:rPr>
          <w:rFonts w:ascii="Arial" w:hAnsi="Arial" w:cs="Arial"/>
          <w:lang w:val="es-MX"/>
        </w:rPr>
        <w:t>[Nombre de la persona responsable]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Plazo: </w:t>
      </w:r>
      <w:r w:rsidRPr="00E37F9D">
        <w:rPr>
          <w:rFonts w:ascii="Arial" w:hAnsi="Arial" w:cs="Arial"/>
          <w:lang w:val="es-MX"/>
        </w:rPr>
        <w:t>[Fecha de entrega]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Tarea 2: </w:t>
      </w:r>
      <w:r w:rsidRPr="00E37F9D">
        <w:rPr>
          <w:rFonts w:ascii="Arial" w:hAnsi="Arial" w:cs="Arial"/>
          <w:lang w:val="es-MX"/>
        </w:rPr>
        <w:t>[Descripción breve de la tarea]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Responsable: </w:t>
      </w:r>
      <w:r w:rsidRPr="00E37F9D">
        <w:rPr>
          <w:rFonts w:ascii="Arial" w:hAnsi="Arial" w:cs="Arial"/>
          <w:lang w:val="es-MX"/>
        </w:rPr>
        <w:t>[Nombre de la persona responsable]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Plazo: </w:t>
      </w:r>
      <w:r w:rsidRPr="00E37F9D">
        <w:rPr>
          <w:rFonts w:ascii="Arial" w:hAnsi="Arial" w:cs="Arial"/>
          <w:lang w:val="es-MX"/>
        </w:rPr>
        <w:t>[Fecha de entrega]</w:t>
      </w:r>
      <w:r w:rsidRPr="00E37F9D">
        <w:rPr>
          <w:rFonts w:ascii="Arial" w:hAnsi="Arial" w:cs="Arial"/>
          <w:lang w:val="es-MX"/>
        </w:rPr>
        <w:br/>
        <w:t>[Agregar más tareas si es necesario]</w:t>
      </w:r>
    </w:p>
    <w:p w:rsidR="007C63C0" w:rsidRPr="00E37F9D" w:rsidRDefault="00000000">
      <w:pPr>
        <w:pStyle w:val="Ttulo2"/>
        <w:rPr>
          <w:rFonts w:ascii="Arial" w:hAnsi="Arial" w:cs="Arial"/>
          <w:lang w:val="es-MX"/>
        </w:rPr>
      </w:pPr>
      <w:r w:rsidRPr="00E37F9D">
        <w:rPr>
          <w:rFonts w:ascii="Arial" w:hAnsi="Arial" w:cs="Arial"/>
          <w:lang w:val="es-MX"/>
        </w:rPr>
        <w:t>4. Cierre (2 minutos)</w:t>
      </w:r>
    </w:p>
    <w:p w:rsidR="007C63C0" w:rsidRPr="00E37F9D" w:rsidRDefault="00000000">
      <w:pPr>
        <w:rPr>
          <w:rFonts w:ascii="Arial" w:hAnsi="Arial" w:cs="Arial"/>
        </w:rPr>
      </w:pP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>Hemos asignado las tareas y aclarado las dudas principales. ¿Alguien tiene alguna pregunta final antes de cerrar?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Participante 3: </w:t>
      </w:r>
      <w:r w:rsidRPr="00E37F9D">
        <w:rPr>
          <w:rFonts w:ascii="Arial" w:hAnsi="Arial" w:cs="Arial"/>
          <w:lang w:val="es-MX"/>
        </w:rPr>
        <w:t>[Pregunta final]</w:t>
      </w:r>
      <w:r w:rsidRPr="00E37F9D">
        <w:rPr>
          <w:rFonts w:ascii="Arial" w:hAnsi="Arial" w:cs="Arial"/>
          <w:lang w:val="es-MX"/>
        </w:rPr>
        <w:br/>
      </w:r>
      <w:r w:rsidRPr="00E37F9D">
        <w:rPr>
          <w:rFonts w:ascii="Arial" w:hAnsi="Arial" w:cs="Arial"/>
          <w:b/>
          <w:lang w:val="es-MX"/>
        </w:rPr>
        <w:t xml:space="preserve">Moderador: </w:t>
      </w:r>
      <w:r w:rsidRPr="00E37F9D">
        <w:rPr>
          <w:rFonts w:ascii="Arial" w:hAnsi="Arial" w:cs="Arial"/>
          <w:lang w:val="es-MX"/>
        </w:rPr>
        <w:t xml:space="preserve">Gracias por tu pregunta. [Respuesta]. Si no hay más preguntas, agradezco a todos por su participación. </w:t>
      </w:r>
      <w:r w:rsidRPr="00E37F9D">
        <w:rPr>
          <w:rFonts w:ascii="Arial" w:hAnsi="Arial" w:cs="Arial"/>
        </w:rPr>
        <w:t xml:space="preserve">Nos </w:t>
      </w:r>
      <w:proofErr w:type="spellStart"/>
      <w:r w:rsidRPr="00E37F9D">
        <w:rPr>
          <w:rFonts w:ascii="Arial" w:hAnsi="Arial" w:cs="Arial"/>
        </w:rPr>
        <w:t>vemos</w:t>
      </w:r>
      <w:proofErr w:type="spellEnd"/>
      <w:r w:rsidRPr="00E37F9D">
        <w:rPr>
          <w:rFonts w:ascii="Arial" w:hAnsi="Arial" w:cs="Arial"/>
        </w:rPr>
        <w:t xml:space="preserve"> </w:t>
      </w:r>
      <w:proofErr w:type="spellStart"/>
      <w:r w:rsidRPr="00E37F9D">
        <w:rPr>
          <w:rFonts w:ascii="Arial" w:hAnsi="Arial" w:cs="Arial"/>
        </w:rPr>
        <w:t>en</w:t>
      </w:r>
      <w:proofErr w:type="spellEnd"/>
      <w:r w:rsidRPr="00E37F9D">
        <w:rPr>
          <w:rFonts w:ascii="Arial" w:hAnsi="Arial" w:cs="Arial"/>
        </w:rPr>
        <w:t xml:space="preserve"> la próxima reunión. ¡Buen trabajo!</w:t>
      </w:r>
    </w:p>
    <w:sectPr w:rsidR="007C63C0" w:rsidRPr="00E37F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317948">
    <w:abstractNumId w:val="8"/>
  </w:num>
  <w:num w:numId="2" w16cid:durableId="392042590">
    <w:abstractNumId w:val="6"/>
  </w:num>
  <w:num w:numId="3" w16cid:durableId="505563160">
    <w:abstractNumId w:val="5"/>
  </w:num>
  <w:num w:numId="4" w16cid:durableId="2065445220">
    <w:abstractNumId w:val="4"/>
  </w:num>
  <w:num w:numId="5" w16cid:durableId="1218854785">
    <w:abstractNumId w:val="7"/>
  </w:num>
  <w:num w:numId="6" w16cid:durableId="1685933295">
    <w:abstractNumId w:val="3"/>
  </w:num>
  <w:num w:numId="7" w16cid:durableId="1503206555">
    <w:abstractNumId w:val="2"/>
  </w:num>
  <w:num w:numId="8" w16cid:durableId="638387236">
    <w:abstractNumId w:val="1"/>
  </w:num>
  <w:num w:numId="9" w16cid:durableId="213529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43A"/>
    <w:rsid w:val="007C63C0"/>
    <w:rsid w:val="00AA1D8D"/>
    <w:rsid w:val="00B47730"/>
    <w:rsid w:val="00CB0664"/>
    <w:rsid w:val="00E37F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155D2"/>
  <w14:defaultImageDpi w14:val="300"/>
  <w15:docId w15:val="{FE153625-3E97-4DE7-A46C-AF6053E8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Mariiii Nogal Mart</cp:lastModifiedBy>
  <cp:revision>2</cp:revision>
  <dcterms:created xsi:type="dcterms:W3CDTF">2013-12-23T23:15:00Z</dcterms:created>
  <dcterms:modified xsi:type="dcterms:W3CDTF">2024-06-19T01:14:00Z</dcterms:modified>
  <cp:category/>
</cp:coreProperties>
</file>